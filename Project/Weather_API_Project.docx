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05F1D" w14:textId="77777777" w:rsidR="00467E46" w:rsidRDefault="00000000">
      <w:pPr>
        <w:pStyle w:val="Title"/>
      </w:pPr>
      <w:r>
        <w:t>Weather Forecasting API Project</w:t>
      </w:r>
    </w:p>
    <w:p w14:paraId="16AD966F" w14:textId="77777777" w:rsidR="00467E46" w:rsidRDefault="00000000">
      <w:pPr>
        <w:pStyle w:val="Heading1"/>
      </w:pPr>
      <w:r>
        <w:t>1. Introduction</w:t>
      </w:r>
    </w:p>
    <w:p w14:paraId="1C70CAF6" w14:textId="77777777" w:rsidR="00467E46" w:rsidRDefault="00000000">
      <w:r>
        <w:t>This project is a Weather Forecasting API built using FastAPI. It integrates external weather data fetching services, JSON-based storage, SQL databases (via SQLAlchemy), and MongoDB for handling weather forecasts. The system also includes benchmarking to compare SQL and MongoDB query speeds.</w:t>
      </w:r>
    </w:p>
    <w:p w14:paraId="2E270068" w14:textId="77777777" w:rsidR="00467E46" w:rsidRDefault="00000000">
      <w:pPr>
        <w:pStyle w:val="Heading1"/>
      </w:pPr>
      <w:r>
        <w:t>2. System Architecture</w:t>
      </w:r>
    </w:p>
    <w:p w14:paraId="294762BC" w14:textId="77777777" w:rsidR="00467E46" w:rsidRDefault="00000000">
      <w:r>
        <w:t>The project uses the following components:</w:t>
      </w:r>
      <w:r>
        <w:br/>
        <w:t>- FastAPI: For building REST APIs.</w:t>
      </w:r>
      <w:r>
        <w:br/>
        <w:t>- SQLAlchemy: ORM for interacting with SQL databases.</w:t>
      </w:r>
      <w:r>
        <w:br/>
        <w:t>- MongoDB: NoSQL database for fast storage and retrieval.</w:t>
      </w:r>
      <w:r>
        <w:br/>
        <w:t>- JSON Reports: Simple file-based persistence.</w:t>
      </w:r>
      <w:r>
        <w:br/>
        <w:t>- External Weather API: Data source for weather forecasts.</w:t>
      </w:r>
    </w:p>
    <w:p w14:paraId="32A38EAE" w14:textId="77777777" w:rsidR="00467E46" w:rsidRDefault="00000000">
      <w:pPr>
        <w:pStyle w:val="Heading1"/>
      </w:pPr>
      <w:r>
        <w:t>3. Features</w:t>
      </w:r>
    </w:p>
    <w:p w14:paraId="47A56E85" w14:textId="77777777" w:rsidR="00467E46" w:rsidRDefault="00000000">
      <w:r>
        <w:t>The API provides multiple endpoints for fetching, saving, deleting, and benchmarking weather forecasts:</w:t>
      </w:r>
      <w:r>
        <w:br/>
      </w:r>
      <w:r>
        <w:br/>
        <w:t>1. Root Endpoint: Health check for the API.</w:t>
      </w:r>
      <w:r>
        <w:br/>
        <w:t>2. Get Weather: Fetch weather for a single city.</w:t>
      </w:r>
      <w:r>
        <w:br/>
        <w:t>3. Get Multiple Weather: Fetch weather for multiple cities at once.</w:t>
      </w:r>
      <w:r>
        <w:br/>
        <w:t>4. Save Weather (JSON): Save weather forecast into a JSON file.</w:t>
      </w:r>
      <w:r>
        <w:br/>
        <w:t>5. Get Reports: Retrieve all saved reports from JSON file.</w:t>
      </w:r>
      <w:r>
        <w:br/>
        <w:t>6. Delete Report: Delete a specific city's report from JSON file.</w:t>
      </w:r>
      <w:r>
        <w:br/>
        <w:t>7. Save Weather (DB): Save weather forecasts into SQL + MongoDB databases.</w:t>
      </w:r>
      <w:r>
        <w:br/>
        <w:t>8. Benchmark: Compare SQL and MongoDB query performance for a given city.</w:t>
      </w:r>
    </w:p>
    <w:p w14:paraId="308DBED5" w14:textId="77777777" w:rsidR="00467E46" w:rsidRDefault="00000000">
      <w:pPr>
        <w:pStyle w:val="Heading1"/>
      </w:pPr>
      <w:r>
        <w:t>4. Data Flow</w:t>
      </w:r>
    </w:p>
    <w:p w14:paraId="48DEB50A" w14:textId="77777777" w:rsidR="00467E46" w:rsidRDefault="00000000">
      <w:r>
        <w:t>1. The API fetches weather data using an external service.</w:t>
      </w:r>
      <w:r>
        <w:br/>
        <w:t>2. The data is structured into forecasts with time, temperature, and description.</w:t>
      </w:r>
      <w:r>
        <w:br/>
        <w:t>3. Data is then stored either in a JSON file (simple reports) or databases (SQL + MongoDB).</w:t>
      </w:r>
      <w:r>
        <w:br/>
        <w:t>4. SQL is useful for structured relational queries, while MongoDB is optimized for fast document-based retrieval.</w:t>
      </w:r>
      <w:r>
        <w:br/>
        <w:t>5. The benchmark endpoint allows comparing query times and record counts between SQL and MongoDB.</w:t>
      </w:r>
    </w:p>
    <w:sectPr w:rsidR="00467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022642">
    <w:abstractNumId w:val="8"/>
  </w:num>
  <w:num w:numId="2" w16cid:durableId="1064648036">
    <w:abstractNumId w:val="6"/>
  </w:num>
  <w:num w:numId="3" w16cid:durableId="1333995730">
    <w:abstractNumId w:val="5"/>
  </w:num>
  <w:num w:numId="4" w16cid:durableId="1478836963">
    <w:abstractNumId w:val="4"/>
  </w:num>
  <w:num w:numId="5" w16cid:durableId="798693211">
    <w:abstractNumId w:val="7"/>
  </w:num>
  <w:num w:numId="6" w16cid:durableId="927689575">
    <w:abstractNumId w:val="3"/>
  </w:num>
  <w:num w:numId="7" w16cid:durableId="606618626">
    <w:abstractNumId w:val="2"/>
  </w:num>
  <w:num w:numId="8" w16cid:durableId="1372607811">
    <w:abstractNumId w:val="1"/>
  </w:num>
  <w:num w:numId="9" w16cid:durableId="133511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E46"/>
    <w:rsid w:val="004A36B9"/>
    <w:rsid w:val="005C20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4624D"/>
  <w14:defaultImageDpi w14:val="300"/>
  <w15:docId w15:val="{C4AE70A1-A8E1-4B7F-A62F-92F0B8D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Vineetha Yelamanchi</cp:lastModifiedBy>
  <cp:revision>2</cp:revision>
  <dcterms:created xsi:type="dcterms:W3CDTF">2013-12-23T23:15:00Z</dcterms:created>
  <dcterms:modified xsi:type="dcterms:W3CDTF">2025-08-24T11:04:00Z</dcterms:modified>
  <cp:category/>
</cp:coreProperties>
</file>